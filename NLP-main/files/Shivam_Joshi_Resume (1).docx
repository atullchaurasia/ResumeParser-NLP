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85C6" w14:textId="77777777" w:rsidR="00897C94" w:rsidRDefault="00000000">
      <w:pPr>
        <w:pStyle w:val="Heading1"/>
      </w:pPr>
      <w:r>
        <w:t>Shivam Joshi</w:t>
      </w:r>
    </w:p>
    <w:p w14:paraId="7B86C96E" w14:textId="77777777" w:rsidR="00897C94" w:rsidRDefault="00000000">
      <w:r>
        <w:t>Email: joshishiv68@gmail.com</w:t>
      </w:r>
      <w:r>
        <w:br/>
        <w:t>Phone: +91-7974840322</w:t>
      </w:r>
      <w:r>
        <w:br/>
        <w:t>LinkedIn: shivam-joshi-a8aa16235</w:t>
      </w:r>
      <w:r>
        <w:br/>
        <w:t>GitHub: shivam02101999</w:t>
      </w:r>
    </w:p>
    <w:p w14:paraId="7CEA6C41" w14:textId="77777777" w:rsidR="00897C94" w:rsidRDefault="00000000">
      <w:pPr>
        <w:pStyle w:val="Heading2"/>
      </w:pPr>
      <w:r>
        <w:t>Professional Summary</w:t>
      </w:r>
    </w:p>
    <w:p w14:paraId="4847FE03" w14:textId="77777777" w:rsidR="00897C94" w:rsidRDefault="00000000">
      <w:r>
        <w:t>Innovative and detail-oriented Tech Intern skilled in web and software development across diverse platforms. Proven ability to leverage modern programming languages and frameworks to build efficient, user-centric solutions that drive company growth and enhance user experience. Passionate about exploring new technologies and eager to contribute to team success through hard work and excellent organizational skills.</w:t>
      </w:r>
    </w:p>
    <w:p w14:paraId="0CE8916F" w14:textId="77777777" w:rsidR="00897C94" w:rsidRDefault="00000000">
      <w:pPr>
        <w:pStyle w:val="Heading2"/>
      </w:pPr>
      <w:r>
        <w:t>Education</w:t>
      </w:r>
    </w:p>
    <w:p w14:paraId="512008B8" w14:textId="77777777" w:rsidR="00897C94" w:rsidRDefault="00000000">
      <w:r>
        <w:t>Master of Computer Applications (MCA) - CGPA: 8.1</w:t>
      </w:r>
      <w:r>
        <w:br/>
        <w:t>RGVP Bhopal, July 2023</w:t>
      </w:r>
    </w:p>
    <w:p w14:paraId="54FB59ED" w14:textId="77777777" w:rsidR="00897C94" w:rsidRDefault="00000000">
      <w:pPr>
        <w:pStyle w:val="Heading2"/>
      </w:pPr>
      <w:r>
        <w:t>Technical Proficiencies</w:t>
      </w:r>
    </w:p>
    <w:p w14:paraId="49B5C631" w14:textId="77777777" w:rsidR="00897C94" w:rsidRDefault="00000000">
      <w:r>
        <w:t>Programming: Django/Python, Node.js</w:t>
      </w:r>
      <w:r>
        <w:br/>
        <w:t>Databases: MySQL, MongoDB</w:t>
      </w:r>
      <w:r>
        <w:br/>
        <w:t>Web Technologies: HTML, CSS, JavaScript, Bootstrap</w:t>
      </w:r>
      <w:r>
        <w:br/>
        <w:t>Version Control: Git</w:t>
      </w:r>
    </w:p>
    <w:p w14:paraId="5D81319F" w14:textId="77777777" w:rsidR="00897C94" w:rsidRDefault="00000000">
      <w:pPr>
        <w:pStyle w:val="Heading2"/>
      </w:pPr>
      <w:r>
        <w:t>Professional Experience</w:t>
      </w:r>
    </w:p>
    <w:p w14:paraId="40598936" w14:textId="53D0E7F9" w:rsidR="00897C94" w:rsidRDefault="00000000">
      <w:r>
        <w:t>Tech Intern, Clumpcoder</w:t>
      </w:r>
      <w:r>
        <w:br/>
        <w:t xml:space="preserve">April 2023 </w:t>
      </w:r>
      <w:r w:rsidR="00C63609">
        <w:t>–</w:t>
      </w:r>
      <w:r>
        <w:t xml:space="preserve"> </w:t>
      </w:r>
      <w:r w:rsidR="00C63609">
        <w:t>December 2023</w:t>
      </w:r>
      <w:r>
        <w:br/>
        <w:t>- Developed a comprehensive News app utilizing NodeJS, Express, HTML, CSS, Bootstrap, and MongoDB, enhancing content accessibility and user engagement.</w:t>
      </w:r>
      <w:r>
        <w:br/>
        <w:t>- Engineered a robust News API to facilitate efficient article display and advanced search capabilities.</w:t>
      </w:r>
      <w:r>
        <w:br/>
        <w:t>- Architected a RESTful API with Python for the MUFO app, optimizing backend processes and improving service delivery.</w:t>
      </w:r>
      <w:r>
        <w:br/>
        <w:t>- Implemented a game API for a web-based platform that allocates rewards through coins based on user achievements, increasing user retention and satisfaction.</w:t>
      </w:r>
    </w:p>
    <w:p w14:paraId="45F1BE66" w14:textId="77777777" w:rsidR="00897C94" w:rsidRDefault="00000000">
      <w:r>
        <w:t>Web Developer Intern, Rebliss</w:t>
      </w:r>
      <w:r>
        <w:br/>
        <w:t>January 2023 - April 2023</w:t>
      </w:r>
      <w:r>
        <w:br/>
        <w:t>- Spearheaded the development of a gym's website using HTML, CSS, and JavaScript, resulting in a 30% increase in business revenue.</w:t>
      </w:r>
      <w:r>
        <w:br/>
        <w:t>- Designed an application for news article approvals using React and Node.js, streamlining editorial operations.</w:t>
      </w:r>
      <w:r>
        <w:br/>
        <w:t>- Crafted advanced user interfaces employing modern JavaScript frameworks and CSS3, enhancing the aesthetic appeal and functionality of web solutions.</w:t>
      </w:r>
    </w:p>
    <w:p w14:paraId="66222A77" w14:textId="77777777" w:rsidR="00897C94" w:rsidRDefault="00000000">
      <w:pPr>
        <w:pStyle w:val="Heading2"/>
      </w:pPr>
      <w:r>
        <w:t>Projects</w:t>
      </w:r>
    </w:p>
    <w:p w14:paraId="47C40826" w14:textId="77777777" w:rsidR="00897C94" w:rsidRDefault="00000000">
      <w:r>
        <w:t>Gym Website: Visit Site</w:t>
      </w:r>
      <w:r>
        <w:br/>
        <w:t>News Paper Article Tracker: View Tracker</w:t>
      </w:r>
      <w:r>
        <w:br/>
        <w:t>Python Projects: Digital Resume, QR Code for Location, Convert PDF to Text, Location Tracer through Phone Number</w:t>
      </w:r>
    </w:p>
    <w:p w14:paraId="46796961" w14:textId="77777777" w:rsidR="00897C94" w:rsidRDefault="00000000">
      <w:pPr>
        <w:pStyle w:val="Heading2"/>
      </w:pPr>
      <w:r>
        <w:lastRenderedPageBreak/>
        <w:t>Certifications</w:t>
      </w:r>
    </w:p>
    <w:p w14:paraId="3ACC8455" w14:textId="77777777" w:rsidR="00897C94" w:rsidRDefault="00000000">
      <w:r>
        <w:t>Certificate in Web Development, Universal</w:t>
      </w:r>
      <w:r>
        <w:br/>
        <w:t>Certificate in Python, IIT Bombay</w:t>
      </w:r>
      <w:r>
        <w:br/>
        <w:t>Certificate in HTML, CSS, JavaScript, Universal</w:t>
      </w:r>
      <w:r>
        <w:br/>
        <w:t>Certificate in C, C++, IIT Bombay</w:t>
      </w:r>
    </w:p>
    <w:p w14:paraId="52FD7F67" w14:textId="77777777" w:rsidR="00897C94" w:rsidRDefault="00000000">
      <w:pPr>
        <w:pStyle w:val="Heading2"/>
      </w:pPr>
      <w:r>
        <w:t>Interests</w:t>
      </w:r>
    </w:p>
    <w:p w14:paraId="620D7A0B" w14:textId="77777777" w:rsidR="00897C94" w:rsidRDefault="00000000">
      <w:r>
        <w:t>Fluent in English and Hindi.</w:t>
      </w:r>
      <w:r>
        <w:br/>
        <w:t>Avid participant in coding challenges and personal technology project development.</w:t>
      </w:r>
    </w:p>
    <w:sectPr w:rsidR="00897C94" w:rsidSect="00C63609">
      <w:pgSz w:w="12240" w:h="15840"/>
      <w:pgMar w:top="142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492680">
    <w:abstractNumId w:val="8"/>
  </w:num>
  <w:num w:numId="2" w16cid:durableId="1149592732">
    <w:abstractNumId w:val="6"/>
  </w:num>
  <w:num w:numId="3" w16cid:durableId="496308360">
    <w:abstractNumId w:val="5"/>
  </w:num>
  <w:num w:numId="4" w16cid:durableId="251201043">
    <w:abstractNumId w:val="4"/>
  </w:num>
  <w:num w:numId="5" w16cid:durableId="2036038284">
    <w:abstractNumId w:val="7"/>
  </w:num>
  <w:num w:numId="6" w16cid:durableId="1167985146">
    <w:abstractNumId w:val="3"/>
  </w:num>
  <w:num w:numId="7" w16cid:durableId="839203311">
    <w:abstractNumId w:val="2"/>
  </w:num>
  <w:num w:numId="8" w16cid:durableId="1730571082">
    <w:abstractNumId w:val="1"/>
  </w:num>
  <w:num w:numId="9" w16cid:durableId="13292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C94"/>
    <w:rsid w:val="00AA1D8D"/>
    <w:rsid w:val="00B47730"/>
    <w:rsid w:val="00C63609"/>
    <w:rsid w:val="00CB0664"/>
    <w:rsid w:val="00F01C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38E32"/>
  <w14:defaultImageDpi w14:val="300"/>
  <w15:docId w15:val="{5243BB58-9CE2-4EAA-9022-00EB47BC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yadav</cp:lastModifiedBy>
  <cp:revision>2</cp:revision>
  <dcterms:created xsi:type="dcterms:W3CDTF">2013-12-23T23:15:00Z</dcterms:created>
  <dcterms:modified xsi:type="dcterms:W3CDTF">2024-05-15T05:58:00Z</dcterms:modified>
  <cp:category/>
</cp:coreProperties>
</file>